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15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16</w:t>
            </w:r>
            <w:bookmarkStart w:id="1" w:name="_GoBack"/>
            <w:bookmarkEnd w:id="1"/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hint="default" w:ascii="Times New Roman" w:hAnsi="Times New Roman" w:eastAsia="SimSun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现阶段的完成情况和接下来的计划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3A01A468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刘书豪负责写可视化界面</w:t>
            </w:r>
          </w:p>
          <w:p w14:paraId="48985049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王泽宇继续负责对数据进行清洗</w:t>
            </w:r>
          </w:p>
          <w:p w14:paraId="0A0A70AA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曹书阳接替刘书豪完成api端口调用</w:t>
            </w:r>
          </w:p>
          <w:p w14:paraId="50C2D282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贾世华负责统筹工作</w:t>
            </w:r>
          </w:p>
          <w:p w14:paraId="2811A5FF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1CF01BE2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刘书豪写好了一个简单的可视化界面</w:t>
            </w:r>
          </w:p>
          <w:p w14:paraId="007B3210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王泽宇改进了预测回归模型</w:t>
            </w:r>
          </w:p>
          <w:p w14:paraId="71B0EADA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曹书阳将API中数据初步预处理</w:t>
            </w:r>
          </w:p>
          <w:p w14:paraId="2E2B9010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贾世华初步提取了部分商家数据以供调查分析</w:t>
            </w:r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暂无问题</w:t>
            </w:r>
          </w:p>
        </w:tc>
      </w:tr>
    </w:tbl>
    <w:p w14:paraId="44A4686F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08DC0564"/>
    <w:multiLevelType w:val="singleLevel"/>
    <w:tmpl w:val="08DC0564"/>
    <w:lvl w:ilvl="0" w:tentative="0">
      <w:start w:val="1"/>
      <w:numFmt w:val="decimal"/>
      <w:suff w:val="space"/>
      <w:lvlText w:val="（%1）"/>
      <w:lvlJc w:val="left"/>
    </w:lvl>
  </w:abstractNum>
  <w:abstractNum w:abstractNumId="12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3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55271CB"/>
    <w:rsid w:val="0A877396"/>
    <w:rsid w:val="0C6B7626"/>
    <w:rsid w:val="0CFE61E4"/>
    <w:rsid w:val="0DE0419F"/>
    <w:rsid w:val="0E517F38"/>
    <w:rsid w:val="0FD84356"/>
    <w:rsid w:val="12BA69E2"/>
    <w:rsid w:val="147A17CF"/>
    <w:rsid w:val="1B83726F"/>
    <w:rsid w:val="1F2F3756"/>
    <w:rsid w:val="2426536F"/>
    <w:rsid w:val="290E590B"/>
    <w:rsid w:val="2E170C8A"/>
    <w:rsid w:val="2F2B53B6"/>
    <w:rsid w:val="34E030CF"/>
    <w:rsid w:val="352869D7"/>
    <w:rsid w:val="39FC6651"/>
    <w:rsid w:val="3DF06044"/>
    <w:rsid w:val="430337F8"/>
    <w:rsid w:val="444E24A0"/>
    <w:rsid w:val="45BD728F"/>
    <w:rsid w:val="48474F49"/>
    <w:rsid w:val="4D3D1E94"/>
    <w:rsid w:val="4E484668"/>
    <w:rsid w:val="4F3647D7"/>
    <w:rsid w:val="54843081"/>
    <w:rsid w:val="58360206"/>
    <w:rsid w:val="5A376B2B"/>
    <w:rsid w:val="5FD715DC"/>
    <w:rsid w:val="6103495A"/>
    <w:rsid w:val="64B369F1"/>
    <w:rsid w:val="66EB33EF"/>
    <w:rsid w:val="6B2053B7"/>
    <w:rsid w:val="6BAA0F0C"/>
    <w:rsid w:val="6EB775A3"/>
    <w:rsid w:val="705614CD"/>
    <w:rsid w:val="7185126F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474</Words>
  <Characters>522</Characters>
  <Lines>11</Lines>
  <Paragraphs>3</Paragraphs>
  <TotalTime>0</TotalTime>
  <ScaleCrop>false</ScaleCrop>
  <LinksUpToDate>false</LinksUpToDate>
  <CharactersWithSpaces>602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2024-07-21T14:17:19Z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