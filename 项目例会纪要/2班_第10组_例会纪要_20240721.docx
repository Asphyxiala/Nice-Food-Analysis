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W w:w="89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4"/>
        <w:gridCol w:w="7018"/>
      </w:tblGrid>
      <w:tr w14:paraId="7C6AB5B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5" w:hRule="atLeast"/>
        </w:trPr>
        <w:tc>
          <w:tcPr>
            <w:tcW w:w="1924" w:type="dxa"/>
            <w:shd w:val="clear" w:color="auto" w:fill="CCCCCC"/>
          </w:tcPr>
          <w:p w14:paraId="34EAE638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Style w:val="41"/>
              <w:tblpPr w:leftFromText="180" w:rightFromText="180" w:vertAnchor="text" w:horzAnchor="margin" w:tblpY="-231"/>
              <w:tblOverlap w:val="never"/>
              <w:tblW w:w="335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09"/>
              <w:gridCol w:w="1944"/>
            </w:tblGrid>
            <w:tr w14:paraId="2CFCB6F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409" w:type="dxa"/>
                </w:tcPr>
                <w:p w14:paraId="1C22C41D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    号</w:t>
                  </w:r>
                </w:p>
              </w:tc>
              <w:tc>
                <w:tcPr>
                  <w:tcW w:w="1944" w:type="dxa"/>
                </w:tcPr>
                <w:p w14:paraId="57B43656">
                  <w:pPr>
                    <w:rPr>
                      <w:b/>
                    </w:rPr>
                  </w:pPr>
                </w:p>
              </w:tc>
            </w:tr>
            <w:tr w14:paraId="49B4C5D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1" w:hRule="atLeast"/>
              </w:trPr>
              <w:tc>
                <w:tcPr>
                  <w:tcW w:w="1409" w:type="dxa"/>
                </w:tcPr>
                <w:p w14:paraId="79345930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14:paraId="2452F5B1">
                  <w:pPr>
                    <w:rPr>
                      <w:b/>
                    </w:rPr>
                  </w:pPr>
                </w:p>
              </w:tc>
            </w:tr>
            <w:tr w14:paraId="7C98D448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62" w:hRule="atLeast"/>
              </w:trPr>
              <w:tc>
                <w:tcPr>
                  <w:tcW w:w="1409" w:type="dxa"/>
                </w:tcPr>
                <w:p w14:paraId="4E74A6C1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    级</w:t>
                  </w:r>
                </w:p>
              </w:tc>
              <w:tc>
                <w:tcPr>
                  <w:tcW w:w="1944" w:type="dxa"/>
                </w:tcPr>
                <w:p w14:paraId="6DA78609">
                  <w:pPr>
                    <w:rPr>
                      <w:b/>
                    </w:rPr>
                  </w:pPr>
                </w:p>
              </w:tc>
            </w:tr>
          </w:tbl>
          <w:p w14:paraId="25199924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268038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E6D70C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31A18CCC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370A2C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EDFA3FB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45427B0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6E4C81CE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20B3B5F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4BB8F5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14:paraId="1542232A">
            <w:pPr>
              <w:pStyle w:val="40"/>
              <w:rPr>
                <w:sz w:val="52"/>
                <w:szCs w:val="52"/>
              </w:rPr>
            </w:pPr>
            <w:r>
              <w:rPr>
                <w:rFonts w:hint="eastAsia" w:ascii="Arial" w:hAnsi="Arial"/>
                <w:sz w:val="52"/>
                <w:szCs w:val="48"/>
              </w:rPr>
              <w:t>美食分析平台需求</w:t>
            </w:r>
          </w:p>
        </w:tc>
      </w:tr>
      <w:tr w14:paraId="2DF9AF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6" w:hRule="atLeast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14:paraId="56EE7FB2">
            <w:pPr>
              <w:jc w:val="both"/>
              <w:rPr>
                <w:rFonts w:hAnsi="SimSun"/>
                <w:szCs w:val="21"/>
              </w:rPr>
            </w:pPr>
          </w:p>
          <w:p w14:paraId="1F27C5C9">
            <w:pPr>
              <w:jc w:val="both"/>
              <w:rPr>
                <w:rFonts w:hAnsi="SimSun"/>
                <w:szCs w:val="21"/>
              </w:rPr>
            </w:pPr>
            <w:r>
              <w:rPr>
                <w:rFonts w:hAnsi="SimSun"/>
                <w:szCs w:val="21"/>
              </w:rPr>
              <w:fldChar w:fldCharType="begin"/>
            </w:r>
            <w:r>
              <w:rPr>
                <w:rFonts w:hAnsi="SimSun"/>
                <w:szCs w:val="21"/>
              </w:rPr>
              <w:instrText xml:space="preserve"> DOCPROPERTY "Category"  \* MERGEFORMAT </w:instrText>
            </w:r>
            <w:r>
              <w:rPr>
                <w:rFonts w:hAnsi="SimSun"/>
                <w:szCs w:val="21"/>
              </w:rPr>
              <w:fldChar w:fldCharType="separate"/>
            </w:r>
            <w:r>
              <w:rPr>
                <w:rFonts w:hint="eastAsia" w:hAnsi="SimSun"/>
                <w:szCs w:val="21"/>
              </w:rPr>
              <w:t>分  类</w:t>
            </w:r>
            <w:r>
              <w:rPr>
                <w:rFonts w:hAnsi="SimSun"/>
                <w:szCs w:val="21"/>
              </w:rPr>
              <w:fldChar w:fldCharType="end"/>
            </w:r>
            <w:r>
              <w:rPr>
                <w:rFonts w:hint="eastAsia" w:hAnsi="SimSun"/>
                <w:szCs w:val="21"/>
              </w:rPr>
              <w:t>:</w:t>
            </w:r>
          </w:p>
          <w:p w14:paraId="1B48D7E4">
            <w:pPr>
              <w:jc w:val="both"/>
              <w:rPr>
                <w:rFonts w:hAnsi="SimSun"/>
                <w:szCs w:val="21"/>
              </w:rPr>
            </w:pPr>
            <w:r>
              <w:rPr>
                <w:rFonts w:hint="eastAsia" w:hAnsi="SimSun"/>
                <w:szCs w:val="21"/>
              </w:rPr>
              <w:t>&lt;模板&gt;</w:t>
            </w:r>
          </w:p>
          <w:p w14:paraId="5738D4FC">
            <w:pPr>
              <w:jc w:val="both"/>
              <w:rPr>
                <w:rFonts w:hAnsi="SimSun"/>
                <w:szCs w:val="21"/>
              </w:rPr>
            </w:pPr>
            <w:r>
              <w:rPr>
                <w:rFonts w:hint="eastAsia" w:hAnsi="SimSun"/>
                <w:szCs w:val="21"/>
              </w:rPr>
              <w:t>使用者:</w:t>
            </w:r>
          </w:p>
          <w:p w14:paraId="235B05D1">
            <w:pPr>
              <w:jc w:val="both"/>
              <w:rPr>
                <w:rFonts w:hAnsi="SimSun"/>
                <w:szCs w:val="21"/>
              </w:rPr>
            </w:pPr>
            <w:r>
              <w:rPr>
                <w:rFonts w:hint="eastAsia" w:hAnsi="SimSun"/>
                <w:szCs w:val="21"/>
              </w:rPr>
              <w:t>&lt;项目管理部&gt;</w:t>
            </w:r>
          </w:p>
          <w:p w14:paraId="3B9AF601">
            <w:pPr>
              <w:jc w:val="both"/>
              <w:rPr>
                <w:rFonts w:hAnsi="SimSun"/>
                <w:szCs w:val="21"/>
              </w:rPr>
            </w:pPr>
            <w:r>
              <w:rPr>
                <w:rFonts w:hAnsi="SimSun"/>
                <w:szCs w:val="21"/>
              </w:rPr>
              <w:fldChar w:fldCharType="begin"/>
            </w:r>
            <w:r>
              <w:rPr>
                <w:rFonts w:hAnsi="SimSun"/>
                <w:szCs w:val="21"/>
              </w:rPr>
              <w:instrText xml:space="preserve"> </w:instrText>
            </w:r>
            <w:r>
              <w:rPr>
                <w:rFonts w:hint="eastAsia" w:hAnsi="SimSun"/>
                <w:szCs w:val="21"/>
              </w:rPr>
              <w:instrText xml:space="preserve">DOCPROPERTY "文档编号"  \* MERGEFORMAT</w:instrText>
            </w:r>
            <w:r>
              <w:rPr>
                <w:rFonts w:hAnsi="SimSun"/>
                <w:szCs w:val="21"/>
              </w:rPr>
              <w:instrText xml:space="preserve"> </w:instrText>
            </w:r>
            <w:r>
              <w:rPr>
                <w:rFonts w:hAnsi="SimSun"/>
                <w:szCs w:val="21"/>
              </w:rPr>
              <w:fldChar w:fldCharType="separate"/>
            </w:r>
            <w:r>
              <w:rPr>
                <w:rFonts w:hint="eastAsia" w:hAnsi="SimSun"/>
                <w:szCs w:val="21"/>
              </w:rPr>
              <w:t>文档编号</w:t>
            </w:r>
            <w:r>
              <w:rPr>
                <w:rFonts w:hAnsi="SimSun"/>
                <w:szCs w:val="21"/>
              </w:rPr>
              <w:fldChar w:fldCharType="end"/>
            </w:r>
            <w:r>
              <w:rPr>
                <w:rFonts w:hint="eastAsia" w:hAnsi="SimSun"/>
                <w:szCs w:val="21"/>
              </w:rPr>
              <w:t>：</w:t>
            </w:r>
          </w:p>
          <w:p w14:paraId="6F608F4A">
            <w:pPr>
              <w:pStyle w:val="65"/>
              <w:ind w:firstLine="455" w:firstLineChars="228"/>
              <w:jc w:val="both"/>
              <w:rPr>
                <w:rFonts w:ascii="SimSun" w:hAnsi="SimSun" w:cs="Arial"/>
                <w:b w:val="0"/>
                <w:bCs/>
              </w:rPr>
            </w:pPr>
            <w:r>
              <w:rPr>
                <w:rFonts w:ascii="SimSun" w:hAnsi="SimSun" w:cs="Arial"/>
                <w:b w:val="0"/>
                <w:bCs/>
              </w:rPr>
              <w:t>HD-PMC-30</w:t>
            </w:r>
            <w:r>
              <w:rPr>
                <w:rFonts w:hint="eastAsia" w:ascii="SimSun" w:hAnsi="SimSun" w:cs="Arial"/>
                <w:b w:val="0"/>
                <w:bCs/>
              </w:rPr>
              <w:t>5</w:t>
            </w:r>
          </w:p>
          <w:p w14:paraId="0DC47D40">
            <w:pPr>
              <w:ind w:left="684" w:hanging="684" w:hangingChars="342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14:paraId="494C03E6">
            <w:pPr>
              <w:ind w:left="684" w:hanging="684" w:hangingChars="342"/>
              <w:rPr>
                <w:rFonts w:cs="Arial"/>
                <w:szCs w:val="21"/>
                <w:u w:val="single"/>
              </w:rPr>
            </w:pPr>
          </w:p>
          <w:p w14:paraId="66E7FE40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14:paraId="739D2F4A">
            <w:pPr>
              <w:pStyle w:val="16"/>
              <w:rPr>
                <w:sz w:val="10"/>
                <w:szCs w:val="48"/>
              </w:rPr>
            </w:pPr>
          </w:p>
          <w:p w14:paraId="683DD5B7">
            <w:pPr>
              <w:pStyle w:val="40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14:paraId="4DD6C70D">
            <w:pPr>
              <w:pStyle w:val="40"/>
              <w:jc w:val="left"/>
              <w:rPr>
                <w:bCs w:val="0"/>
                <w:sz w:val="24"/>
                <w:szCs w:val="28"/>
              </w:rPr>
            </w:pPr>
          </w:p>
          <w:p w14:paraId="222AC761">
            <w:pPr>
              <w:jc w:val="center"/>
              <w:rPr>
                <w:sz w:val="28"/>
                <w:szCs w:val="28"/>
              </w:rPr>
            </w:pPr>
          </w:p>
          <w:p w14:paraId="755D2FF3">
            <w:pPr>
              <w:jc w:val="center"/>
              <w:rPr>
                <w:rFonts w:hAnsi="SimSun"/>
                <w:sz w:val="28"/>
                <w:szCs w:val="28"/>
              </w:rPr>
            </w:pPr>
          </w:p>
          <w:p w14:paraId="12684058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>项 目 承 担 部 门：第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10</w:t>
            </w:r>
            <w:r>
              <w:rPr>
                <w:rFonts w:hint="eastAsia" w:hAnsi="SimSun"/>
                <w:sz w:val="30"/>
                <w:szCs w:val="30"/>
              </w:rPr>
              <w:t xml:space="preserve">组       </w:t>
            </w:r>
          </w:p>
          <w:p w14:paraId="149697A0">
            <w:pPr>
              <w:rPr>
                <w:rFonts w:hAnsi="SimSun"/>
                <w:sz w:val="30"/>
                <w:szCs w:val="30"/>
              </w:rPr>
            </w:pPr>
          </w:p>
          <w:p w14:paraId="696083B3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>撰</w:t>
            </w:r>
            <w:r>
              <w:rPr>
                <w:rFonts w:hAnsi="SimSun"/>
                <w:sz w:val="30"/>
                <w:szCs w:val="30"/>
              </w:rPr>
              <w:t xml:space="preserve">  </w:t>
            </w:r>
            <w:r>
              <w:rPr>
                <w:rFonts w:hint="eastAsia" w:hAnsi="SimSun"/>
                <w:sz w:val="30"/>
                <w:szCs w:val="30"/>
              </w:rPr>
              <w:t>写</w:t>
            </w:r>
            <w:r>
              <w:rPr>
                <w:rFonts w:hAnsi="SimSun"/>
                <w:sz w:val="30"/>
                <w:szCs w:val="30"/>
              </w:rPr>
              <w:t xml:space="preserve">  </w:t>
            </w:r>
            <w:r>
              <w:rPr>
                <w:rFonts w:hint="eastAsia" w:hAnsi="SimSun"/>
                <w:sz w:val="30"/>
                <w:szCs w:val="30"/>
              </w:rPr>
              <w:t>人（签名）：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贾世华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</w:p>
          <w:p w14:paraId="283E1E66">
            <w:pPr>
              <w:rPr>
                <w:rFonts w:hint="default" w:hAnsi="SimSun" w:eastAsia="SimSun"/>
                <w:color w:val="FF0000"/>
                <w:sz w:val="30"/>
                <w:szCs w:val="30"/>
                <w:lang w:val="en-US" w:eastAsia="zh-CN"/>
              </w:rPr>
            </w:pPr>
            <w:r>
              <w:rPr>
                <w:rFonts w:hint="eastAsia" w:hAnsi="SimSun"/>
                <w:sz w:val="30"/>
                <w:szCs w:val="30"/>
              </w:rPr>
              <w:t>完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  <w:r>
              <w:rPr>
                <w:rFonts w:hint="eastAsia" w:hAnsi="SimSun"/>
                <w:sz w:val="30"/>
                <w:szCs w:val="30"/>
              </w:rPr>
              <w:t xml:space="preserve">  成   日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  <w:r>
              <w:rPr>
                <w:rFonts w:hint="eastAsia" w:hAnsi="SimSun"/>
                <w:sz w:val="30"/>
                <w:szCs w:val="30"/>
              </w:rPr>
              <w:t xml:space="preserve">  期：202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hAnsi="SimSun"/>
                <w:sz w:val="30"/>
                <w:szCs w:val="30"/>
              </w:rPr>
              <w:t>/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07</w:t>
            </w:r>
            <w:r>
              <w:rPr>
                <w:rFonts w:hint="eastAsia" w:hAnsi="SimSun"/>
                <w:sz w:val="30"/>
                <w:szCs w:val="30"/>
              </w:rPr>
              <w:t>/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21</w:t>
            </w:r>
          </w:p>
          <w:p w14:paraId="21309582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 xml:space="preserve">本文档 使 用部门： </w:t>
            </w:r>
            <w:r>
              <w:rPr>
                <w:rFonts w:hint="eastAsia" w:hAnsi="SimSun"/>
                <w:sz w:val="30"/>
                <w:szCs w:val="30"/>
              </w:rPr>
              <w:sym w:font="Wingdings 2" w:char="00A3"/>
            </w:r>
            <w:r>
              <w:rPr>
                <w:rFonts w:hint="eastAsia" w:hAnsi="SimSun"/>
                <w:sz w:val="30"/>
                <w:szCs w:val="30"/>
              </w:rPr>
              <w:t xml:space="preserve">主管领导   </w:t>
            </w:r>
            <w:r>
              <w:rPr>
                <w:rFonts w:hAnsi="SimSun"/>
                <w:sz w:val="30"/>
                <w:szCs w:val="30"/>
              </w:rPr>
              <w:t xml:space="preserve">  </w:t>
            </w:r>
            <w:r>
              <w:rPr>
                <w:rFonts w:hint="eastAsia" w:hAnsi="SimSun"/>
                <w:sz w:val="30"/>
                <w:szCs w:val="30"/>
              </w:rPr>
              <w:sym w:font="Wingdings 2" w:char="0052"/>
            </w:r>
            <w:r>
              <w:rPr>
                <w:rFonts w:hint="eastAsia" w:hAnsi="SimSun"/>
                <w:sz w:val="30"/>
                <w:szCs w:val="30"/>
              </w:rPr>
              <w:t xml:space="preserve">项目组 </w:t>
            </w:r>
          </w:p>
          <w:p w14:paraId="08EB4B2F">
            <w:pPr>
              <w:rPr>
                <w:rFonts w:hAnsi="SimSun"/>
                <w:sz w:val="30"/>
                <w:szCs w:val="30"/>
                <w:u w:val="single"/>
              </w:rPr>
            </w:pPr>
            <w:r>
              <w:rPr>
                <w:rFonts w:hint="eastAsia" w:hAnsi="SimSun"/>
                <w:sz w:val="30"/>
                <w:szCs w:val="30"/>
              </w:rPr>
              <w:t xml:space="preserve">□客户（市场）  □维护人员  □用户  </w:t>
            </w:r>
          </w:p>
          <w:p w14:paraId="35046FCB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 xml:space="preserve">评审负责人（签名）：     </w:t>
            </w:r>
          </w:p>
          <w:p w14:paraId="5E43669D">
            <w:pPr>
              <w:rPr>
                <w:rFonts w:hAnsi="SimSun"/>
                <w:sz w:val="30"/>
                <w:szCs w:val="30"/>
              </w:rPr>
            </w:pPr>
            <w:r>
              <w:rPr>
                <w:rFonts w:hint="eastAsia" w:hAnsi="SimSun"/>
                <w:sz w:val="30"/>
                <w:szCs w:val="30"/>
              </w:rPr>
              <w:t>会</w:t>
            </w:r>
            <w:r>
              <w:rPr>
                <w:rFonts w:hAnsi="SimSun"/>
                <w:sz w:val="30"/>
                <w:szCs w:val="30"/>
              </w:rPr>
              <w:t xml:space="preserve"> </w:t>
            </w:r>
            <w:r>
              <w:rPr>
                <w:rFonts w:hint="eastAsia" w:hAnsi="SimSun"/>
                <w:sz w:val="30"/>
                <w:szCs w:val="30"/>
              </w:rPr>
              <w:t xml:space="preserve">   议   日  期：</w:t>
            </w:r>
            <w:r>
              <w:rPr>
                <w:rFonts w:hAnsi="SimSun"/>
                <w:sz w:val="30"/>
                <w:szCs w:val="30"/>
              </w:rPr>
              <w:t>202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hAnsi="SimSun"/>
                <w:sz w:val="30"/>
                <w:szCs w:val="30"/>
              </w:rPr>
              <w:t>年</w:t>
            </w:r>
            <w:r>
              <w:rPr>
                <w:rFonts w:hAnsi="SimSun"/>
                <w:sz w:val="30"/>
                <w:szCs w:val="30"/>
              </w:rPr>
              <w:t>0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7</w:t>
            </w:r>
            <w:r>
              <w:rPr>
                <w:rFonts w:hint="eastAsia" w:hAnsi="SimSun"/>
                <w:sz w:val="30"/>
                <w:szCs w:val="30"/>
              </w:rPr>
              <w:t>月</w:t>
            </w:r>
            <w:r>
              <w:rPr>
                <w:rFonts w:hint="eastAsia" w:hAnsi="SimSun"/>
                <w:sz w:val="30"/>
                <w:szCs w:val="30"/>
                <w:lang w:val="en-US" w:eastAsia="zh-CN"/>
              </w:rPr>
              <w:t>21</w:t>
            </w:r>
            <w:r>
              <w:rPr>
                <w:rFonts w:hint="eastAsia" w:hAnsi="SimSun"/>
                <w:sz w:val="30"/>
                <w:szCs w:val="30"/>
              </w:rPr>
              <w:t>日</w:t>
            </w:r>
          </w:p>
          <w:p w14:paraId="01CC33DE">
            <w:pPr>
              <w:rPr>
                <w:rFonts w:cs="Arial"/>
              </w:rPr>
            </w:pPr>
          </w:p>
        </w:tc>
      </w:tr>
      <w:tr w14:paraId="1848C7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34" w:hRule="atLeast"/>
        </w:trPr>
        <w:tc>
          <w:tcPr>
            <w:tcW w:w="1924" w:type="dxa"/>
            <w:vMerge w:val="continue"/>
            <w:shd w:val="clear" w:color="auto" w:fill="CCCCCC"/>
          </w:tcPr>
          <w:p w14:paraId="209596DC">
            <w:pPr>
              <w:pStyle w:val="40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14:paraId="4EE590CC">
            <w:pPr>
              <w:pStyle w:val="40"/>
              <w:jc w:val="right"/>
              <w:rPr>
                <w:rFonts w:cs="Arial"/>
              </w:rPr>
            </w:pPr>
            <w: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321747">
      <w:pPr>
        <w:ind w:left="10" w:leftChars="-85" w:hanging="180" w:hangingChars="60"/>
        <w:jc w:val="center"/>
        <w:rPr>
          <w:rFonts w:ascii="SimHei" w:eastAsia="SimHei"/>
          <w:sz w:val="30"/>
        </w:rPr>
      </w:pPr>
    </w:p>
    <w:p w14:paraId="57401ED3">
      <w:pPr>
        <w:rPr>
          <w:rFonts w:hAnsi="SimSun"/>
          <w:b/>
          <w:bCs/>
          <w:sz w:val="24"/>
        </w:rPr>
      </w:pPr>
    </w:p>
    <w:p w14:paraId="4F93D73F">
      <w:pPr>
        <w:rPr>
          <w:rFonts w:hAnsi="SimSun"/>
          <w:b/>
          <w:bCs/>
          <w:sz w:val="24"/>
        </w:rPr>
      </w:pPr>
    </w:p>
    <w:p w14:paraId="45A1E0A2">
      <w:pPr>
        <w:rPr>
          <w:rFonts w:hAnsi="SimSun"/>
          <w:b/>
          <w:bCs/>
          <w:sz w:val="24"/>
        </w:rPr>
      </w:pPr>
    </w:p>
    <w:p w14:paraId="35638939">
      <w:pPr>
        <w:rPr>
          <w:rFonts w:ascii="SimHei" w:eastAsia="SimHei"/>
          <w:sz w:val="30"/>
        </w:rPr>
      </w:pPr>
    </w:p>
    <w:tbl>
      <w:tblPr>
        <w:tblStyle w:val="41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 w14:paraId="0E1D3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14:paraId="5F858D34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会议记录</w:t>
            </w:r>
          </w:p>
        </w:tc>
      </w:tr>
      <w:tr w14:paraId="3005A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14:paraId="2E88543C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14:paraId="7AA807D4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14:paraId="552F98CC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7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21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14:paraId="25E5C839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14:paraId="127FE87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14:paraId="3A581F6E">
            <w:pPr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21：00</w:t>
            </w:r>
          </w:p>
        </w:tc>
        <w:tc>
          <w:tcPr>
            <w:tcW w:w="1421" w:type="dxa"/>
            <w:vAlign w:val="center"/>
          </w:tcPr>
          <w:p w14:paraId="376DE124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14:paraId="28E11BF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14:paraId="39C6A40E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14:paraId="4560B094">
            <w:pPr>
              <w:jc w:val="both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509</w:t>
            </w:r>
          </w:p>
        </w:tc>
      </w:tr>
      <w:tr w14:paraId="2993E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  <w:jc w:val="center"/>
        </w:trPr>
        <w:tc>
          <w:tcPr>
            <w:tcW w:w="8522" w:type="dxa"/>
            <w:gridSpan w:val="6"/>
            <w:vAlign w:val="center"/>
          </w:tcPr>
          <w:p w14:paraId="102E4E82">
            <w:pPr>
              <w:jc w:val="both"/>
              <w:rPr>
                <w:rFonts w:hint="default" w:ascii="Times New Roman" w:hAnsi="Times New Roman" w:eastAsia="SimSun"/>
                <w:b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现阶段的完成情况和接下来的计划</w:t>
            </w:r>
          </w:p>
        </w:tc>
      </w:tr>
      <w:tr w14:paraId="6AAFBB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atLeast"/>
          <w:jc w:val="center"/>
        </w:trPr>
        <w:tc>
          <w:tcPr>
            <w:tcW w:w="8522" w:type="dxa"/>
            <w:gridSpan w:val="6"/>
            <w:vAlign w:val="center"/>
          </w:tcPr>
          <w:p w14:paraId="4F0D22AF">
            <w:pPr>
              <w:jc w:val="both"/>
              <w:rPr>
                <w:rFonts w:hint="eastAsia" w:ascii="Times New Roman" w:hAnsi="Times New Roman" w:eastAsia="SimSu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贾世华</w:t>
            </w:r>
          </w:p>
          <w:p w14:paraId="532DDFE7">
            <w:pPr>
              <w:jc w:val="both"/>
              <w:rPr>
                <w:rFonts w:hint="default" w:ascii="Times New Roman" w:hAnsi="Times New Roman" w:eastAsia="SimSun"/>
                <w:b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b/>
                <w:sz w:val="24"/>
                <w:szCs w:val="24"/>
                <w:lang w:val="en-US" w:eastAsia="zh-CN"/>
              </w:rPr>
              <w:t>刘书豪、王泽宇、曹书阳</w:t>
            </w:r>
          </w:p>
        </w:tc>
      </w:tr>
      <w:tr w14:paraId="7D382D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2840" w:type="dxa"/>
            <w:gridSpan w:val="2"/>
            <w:vAlign w:val="center"/>
          </w:tcPr>
          <w:p w14:paraId="6490E4B3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14:paraId="524F75B6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14:paraId="465D6139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14:paraId="5B420F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2" w:hRule="atLeast"/>
          <w:jc w:val="center"/>
        </w:trPr>
        <w:tc>
          <w:tcPr>
            <w:tcW w:w="2840" w:type="dxa"/>
            <w:gridSpan w:val="2"/>
          </w:tcPr>
          <w:p w14:paraId="4ED44B6F">
            <w:pPr>
              <w:numPr>
                <w:ilvl w:val="0"/>
                <w:numId w:val="12"/>
              </w:numPr>
              <w:spacing w:line="360" w:lineRule="auto"/>
              <w:rPr>
                <w:rFonts w:hint="eastAsia" w:ascii="Times New Roman" w:hAnsi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继续搭建数据库，将数据导入数据库中。</w:t>
            </w:r>
          </w:p>
          <w:p w14:paraId="2836450D">
            <w:pPr>
              <w:numPr>
                <w:ilvl w:val="0"/>
                <w:numId w:val="12"/>
              </w:numPr>
              <w:spacing w:line="360" w:lineRule="auto"/>
              <w:rPr>
                <w:rFonts w:hint="default" w:ascii="Times New Roman" w:hAnsi="Times New Roman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数据根据最新的要求重新规整</w:t>
            </w:r>
          </w:p>
          <w:p w14:paraId="0B0BBEA3">
            <w:pPr>
              <w:numPr>
                <w:ilvl w:val="0"/>
                <w:numId w:val="12"/>
              </w:numPr>
              <w:spacing w:line="360" w:lineRule="auto"/>
              <w:rPr>
                <w:rFonts w:hint="default" w:ascii="Times New Roman" w:hAnsi="Times New Roman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color w:val="000000" w:themeColor="text1"/>
                <w:sz w:val="24"/>
                <w:szCs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前端数据基本互通</w:t>
            </w:r>
          </w:p>
        </w:tc>
        <w:tc>
          <w:tcPr>
            <w:tcW w:w="2840" w:type="dxa"/>
            <w:gridSpan w:val="2"/>
          </w:tcPr>
          <w:p w14:paraId="389DCE4E">
            <w:pPr>
              <w:numPr>
                <w:ilvl w:val="0"/>
                <w:numId w:val="13"/>
              </w:num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可视化界面基本完成</w:t>
            </w:r>
          </w:p>
          <w:p w14:paraId="0E38C1EC">
            <w:pPr>
              <w:numPr>
                <w:ilvl w:val="0"/>
                <w:numId w:val="13"/>
              </w:num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数据库后端搭建完成，可以简洁的增加数据</w:t>
            </w:r>
          </w:p>
          <w:p w14:paraId="72FA4E44">
            <w:pPr>
              <w:numPr>
                <w:ilvl w:val="0"/>
                <w:numId w:val="13"/>
              </w:num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分析算法导出结果，可显示到前端</w:t>
            </w:r>
          </w:p>
          <w:p w14:paraId="5F3ED399">
            <w:pPr>
              <w:numPr>
                <w:ilvl w:val="0"/>
                <w:numId w:val="13"/>
              </w:num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写各种各样的报告</w:t>
            </w:r>
            <w:bookmarkStart w:id="1" w:name="_GoBack"/>
            <w:bookmarkEnd w:id="1"/>
          </w:p>
        </w:tc>
        <w:tc>
          <w:tcPr>
            <w:tcW w:w="2842" w:type="dxa"/>
            <w:gridSpan w:val="2"/>
          </w:tcPr>
          <w:p w14:paraId="0D036A1F">
            <w:pPr>
              <w:spacing w:line="360" w:lineRule="auto"/>
              <w:rPr>
                <w:rFonts w:hint="default" w:ascii="Times New Roman" w:hAnsi="Times New Roman" w:eastAsia="SimSu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暂无问题</w:t>
            </w:r>
          </w:p>
        </w:tc>
      </w:tr>
    </w:tbl>
    <w:p w14:paraId="50E63334">
      <w:pPr>
        <w:rPr>
          <w:rFonts w:ascii="SimSun"/>
          <w:sz w:val="28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type w:val="continuous"/>
          <w:pgSz w:w="11907" w:h="16840"/>
          <w:pgMar w:top="1560" w:right="1440" w:bottom="1196" w:left="1440" w:header="720" w:footer="720" w:gutter="0"/>
          <w:cols w:space="720" w:num="1"/>
        </w:sectPr>
      </w:pPr>
    </w:p>
    <w:bookmarkEnd w:id="0"/>
    <w:p w14:paraId="6C6417D8">
      <w:pPr>
        <w:pStyle w:val="59"/>
        <w:rPr>
          <w:sz w:val="30"/>
        </w:rPr>
      </w:pPr>
    </w:p>
    <w:p w14:paraId="7D5FFCBC">
      <w:pPr>
        <w:pStyle w:val="59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Style w:val="41"/>
        <w:tblW w:w="936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0"/>
        <w:gridCol w:w="1980"/>
        <w:gridCol w:w="2457"/>
        <w:gridCol w:w="1683"/>
        <w:gridCol w:w="1260"/>
      </w:tblGrid>
      <w:tr w14:paraId="2480A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7" w:hRule="atLeast"/>
        </w:trPr>
        <w:tc>
          <w:tcPr>
            <w:tcW w:w="720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 w14:paraId="30E499D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color="auto" w:sz="12" w:space="0"/>
            </w:tcBorders>
            <w:vAlign w:val="center"/>
          </w:tcPr>
          <w:p w14:paraId="66EDEB4E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980" w:type="dxa"/>
            <w:tcBorders>
              <w:top w:val="single" w:color="auto" w:sz="12" w:space="0"/>
            </w:tcBorders>
            <w:vAlign w:val="center"/>
          </w:tcPr>
          <w:p w14:paraId="3E62A5E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     色</w:t>
            </w:r>
          </w:p>
        </w:tc>
        <w:tc>
          <w:tcPr>
            <w:tcW w:w="2457" w:type="dxa"/>
            <w:tcBorders>
              <w:top w:val="single" w:color="auto" w:sz="12" w:space="0"/>
            </w:tcBorders>
            <w:vAlign w:val="center"/>
          </w:tcPr>
          <w:p w14:paraId="69E9998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     门</w:t>
            </w:r>
          </w:p>
        </w:tc>
        <w:tc>
          <w:tcPr>
            <w:tcW w:w="1683" w:type="dxa"/>
            <w:tcBorders>
              <w:top w:val="single" w:color="auto" w:sz="12" w:space="0"/>
            </w:tcBorders>
            <w:vAlign w:val="center"/>
          </w:tcPr>
          <w:p w14:paraId="2D613347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 w14:paraId="5905878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14:paraId="16116D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063980B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14:paraId="77584EE3">
            <w:pPr>
              <w:jc w:val="center"/>
              <w:rPr>
                <w:rFonts w:hint="eastAsia" w:eastAsia="SimSun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贾世华</w:t>
            </w:r>
          </w:p>
        </w:tc>
        <w:tc>
          <w:tcPr>
            <w:tcW w:w="1980" w:type="dxa"/>
            <w:vAlign w:val="center"/>
          </w:tcPr>
          <w:p w14:paraId="776257EC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项目经理</w:t>
            </w:r>
          </w:p>
        </w:tc>
        <w:tc>
          <w:tcPr>
            <w:tcW w:w="2457" w:type="dxa"/>
            <w:vAlign w:val="center"/>
          </w:tcPr>
          <w:p w14:paraId="34031C73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068E843C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415F7BC8">
            <w:pPr>
              <w:jc w:val="center"/>
              <w:rPr>
                <w:sz w:val="24"/>
              </w:rPr>
            </w:pPr>
          </w:p>
        </w:tc>
      </w:tr>
      <w:tr w14:paraId="7F22B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2F5FBB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14:paraId="3D552D17">
            <w:pPr>
              <w:jc w:val="center"/>
              <w:rPr>
                <w:rFonts w:hint="eastAsia" w:eastAsia="SimSun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刘书豪</w:t>
            </w:r>
          </w:p>
        </w:tc>
        <w:tc>
          <w:tcPr>
            <w:tcW w:w="1980" w:type="dxa"/>
            <w:vAlign w:val="center"/>
          </w:tcPr>
          <w:p w14:paraId="79CA686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系统工程师</w:t>
            </w:r>
          </w:p>
        </w:tc>
        <w:tc>
          <w:tcPr>
            <w:tcW w:w="2457" w:type="dxa"/>
            <w:vAlign w:val="center"/>
          </w:tcPr>
          <w:p w14:paraId="0B6E66CF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0E677EE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42FE11AB">
            <w:pPr>
              <w:jc w:val="center"/>
              <w:rPr>
                <w:sz w:val="24"/>
              </w:rPr>
            </w:pPr>
          </w:p>
        </w:tc>
      </w:tr>
      <w:tr w14:paraId="5A66A7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2306DC0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18B8C10C">
            <w:pPr>
              <w:jc w:val="center"/>
              <w:rPr>
                <w:rFonts w:hint="eastAsia" w:eastAsia="SimSun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王泽宇</w:t>
            </w:r>
          </w:p>
        </w:tc>
        <w:tc>
          <w:tcPr>
            <w:tcW w:w="1980" w:type="dxa"/>
            <w:vAlign w:val="center"/>
          </w:tcPr>
          <w:p w14:paraId="6218AEB3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系统工程师</w:t>
            </w:r>
          </w:p>
        </w:tc>
        <w:tc>
          <w:tcPr>
            <w:tcW w:w="2457" w:type="dxa"/>
            <w:vAlign w:val="center"/>
          </w:tcPr>
          <w:p w14:paraId="0731935F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54BF5218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7ECD9D3D">
            <w:pPr>
              <w:jc w:val="center"/>
              <w:rPr>
                <w:sz w:val="24"/>
              </w:rPr>
            </w:pPr>
          </w:p>
        </w:tc>
      </w:tr>
      <w:tr w14:paraId="6A1EF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0" w:hRule="atLeast"/>
        </w:trPr>
        <w:tc>
          <w:tcPr>
            <w:tcW w:w="720" w:type="dxa"/>
            <w:tcBorders>
              <w:left w:val="single" w:color="auto" w:sz="12" w:space="0"/>
            </w:tcBorders>
            <w:vAlign w:val="center"/>
          </w:tcPr>
          <w:p w14:paraId="4D258F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14:paraId="28D6529D">
            <w:pPr>
              <w:jc w:val="center"/>
              <w:rPr>
                <w:rFonts w:hint="eastAsia" w:eastAsia="SimSun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曹书阳</w:t>
            </w:r>
          </w:p>
        </w:tc>
        <w:tc>
          <w:tcPr>
            <w:tcW w:w="1980" w:type="dxa"/>
            <w:vAlign w:val="center"/>
          </w:tcPr>
          <w:p w14:paraId="7A97FB5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测试工程师</w:t>
            </w:r>
          </w:p>
        </w:tc>
        <w:tc>
          <w:tcPr>
            <w:tcW w:w="2457" w:type="dxa"/>
            <w:vAlign w:val="center"/>
          </w:tcPr>
          <w:p w14:paraId="79B0CE67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14:paraId="25C3B89B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color="auto" w:sz="12" w:space="0"/>
            </w:tcBorders>
            <w:vAlign w:val="center"/>
          </w:tcPr>
          <w:p w14:paraId="3B2AE165">
            <w:pPr>
              <w:jc w:val="center"/>
              <w:rPr>
                <w:sz w:val="24"/>
              </w:rPr>
            </w:pPr>
          </w:p>
        </w:tc>
      </w:tr>
      <w:tr w14:paraId="777093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9360" w:type="dxa"/>
            <w:gridSpan w:val="6"/>
            <w:tcBorders>
              <w:left w:val="single" w:color="auto" w:sz="12" w:space="0"/>
              <w:right w:val="single" w:color="auto" w:sz="12" w:space="0"/>
            </w:tcBorders>
            <w:vAlign w:val="center"/>
          </w:tcPr>
          <w:p w14:paraId="654CF537">
            <w:pPr>
              <w:pStyle w:val="32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hint="eastAsia" w:ascii="Arial"/>
                <w:caps w:val="0"/>
                <w:szCs w:val="20"/>
              </w:rPr>
              <w:t>填表说明</w:t>
            </w:r>
          </w:p>
        </w:tc>
      </w:tr>
      <w:tr w14:paraId="748FF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5" w:hRule="atLeast"/>
        </w:trPr>
        <w:tc>
          <w:tcPr>
            <w:tcW w:w="9360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14:paraId="7483C6AC">
            <w:pPr>
              <w:numPr>
                <w:ilvl w:val="0"/>
                <w:numId w:val="14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、评审员、记录员、评审组织者、管理人员、客户等，角色名应当反映在评审会议中担任的职责。</w:t>
            </w:r>
          </w:p>
          <w:p w14:paraId="6B4FA9C8">
            <w:pPr>
              <w:numPr>
                <w:ilvl w:val="0"/>
                <w:numId w:val="14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14:paraId="1DF06AFC">
      <w:pPr>
        <w:pStyle w:val="59"/>
        <w:jc w:val="center"/>
        <w:rPr>
          <w:sz w:val="30"/>
        </w:rPr>
      </w:pPr>
    </w:p>
    <w:p w14:paraId="0EE2C153">
      <w:pPr>
        <w:pStyle w:val="59"/>
        <w:jc w:val="center"/>
        <w:rPr>
          <w:sz w:val="30"/>
        </w:rPr>
      </w:pPr>
    </w:p>
    <w:p w14:paraId="0D680B8B">
      <w:pPr>
        <w:pStyle w:val="59"/>
        <w:jc w:val="center"/>
        <w:rPr>
          <w:sz w:val="30"/>
        </w:rPr>
      </w:pPr>
    </w:p>
    <w:p w14:paraId="36003AA2">
      <w:pPr>
        <w:pStyle w:val="59"/>
        <w:jc w:val="center"/>
        <w:rPr>
          <w:sz w:val="30"/>
        </w:rPr>
      </w:pPr>
    </w:p>
    <w:sectPr>
      <w:headerReference r:id="rId12" w:type="first"/>
      <w:footerReference r:id="rId14" w:type="first"/>
      <w:headerReference r:id="rId11" w:type="default"/>
      <w:footerReference r:id="rId13" w:type="default"/>
      <w:pgSz w:w="11907" w:h="16840"/>
      <w:pgMar w:top="1701" w:right="1440" w:bottom="1599" w:left="1440" w:header="1077" w:footer="720" w:gutter="0"/>
      <w:pgNumType w:start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KaiTi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KaiTi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E95735">
    <w:pPr>
      <w:pStyle w:val="3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8A24ED">
    <w:pPr>
      <w:pStyle w:val="3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7E8F6C">
    <w:pPr>
      <w:pStyle w:val="3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FB04316">
    <w:pPr>
      <w:pStyle w:val="3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6BA166A">
    <w:pPr>
      <w:pStyle w:val="3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924E05F">
    <w:pPr>
      <w:pStyle w:val="3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60DA36">
    <w:pPr>
      <w:pStyle w:val="3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2762C3">
    <w:pPr>
      <w:pStyle w:val="31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6876C0">
    <w:pPr>
      <w:pStyle w:val="31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EA7CD44">
    <w:pPr>
      <w:pStyle w:val="31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27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22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26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14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20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2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4"/>
      <w:lvlText w:val="%1.%2"/>
      <w:lvlJc w:val="left"/>
    </w:lvl>
    <w:lvl w:ilvl="2" w:tentative="0">
      <w:start w:val="1"/>
      <w:numFmt w:val="decimal"/>
      <w:pStyle w:val="5"/>
      <w:lvlText w:val="%1.%2.%3"/>
      <w:lvlJc w:val="left"/>
    </w:lvl>
    <w:lvl w:ilvl="3" w:tentative="0">
      <w:start w:val="1"/>
      <w:numFmt w:val="decimal"/>
      <w:pStyle w:val="6"/>
      <w:lvlText w:val="%1.%2.%3.%4"/>
      <w:lvlJc w:val="left"/>
    </w:lvl>
    <w:lvl w:ilvl="4" w:tentative="0">
      <w:start w:val="1"/>
      <w:numFmt w:val="decimal"/>
      <w:pStyle w:val="7"/>
      <w:lvlText w:val="%1.%2.%3.%4.%5"/>
      <w:lvlJc w:val="left"/>
    </w:lvl>
    <w:lvl w:ilvl="5" w:tentative="0">
      <w:start w:val="1"/>
      <w:numFmt w:val="decimal"/>
      <w:pStyle w:val="8"/>
      <w:lvlText w:val="%1.%2.%3.%4.%5.%6"/>
      <w:lvlJc w:val="left"/>
    </w:lvl>
    <w:lvl w:ilvl="6" w:tentative="0">
      <w:start w:val="1"/>
      <w:numFmt w:val="decimal"/>
      <w:pStyle w:val="9"/>
      <w:lvlText w:val="%1.%2.%3.%4.%5.%6.%7"/>
      <w:lvlJc w:val="left"/>
    </w:lvl>
    <w:lvl w:ilvl="7" w:tentative="0">
      <w:start w:val="1"/>
      <w:numFmt w:val="decimal"/>
      <w:pStyle w:val="10"/>
      <w:lvlText w:val="%1.%2.%3.%4.%5.%6.%7.%8"/>
      <w:lvlJc w:val="left"/>
    </w:lvl>
    <w:lvl w:ilvl="8" w:tentative="0">
      <w:start w:val="1"/>
      <w:numFmt w:val="decimal"/>
      <w:pStyle w:val="11"/>
      <w:lvlText w:val="%1.%2.%3.%4.%5.%6.%7.%8.%9"/>
      <w:lvlJc w:val="left"/>
    </w:lvl>
  </w:abstractNum>
  <w:abstractNum w:abstractNumId="10">
    <w:nsid w:val="08DC0564"/>
    <w:multiLevelType w:val="singleLevel"/>
    <w:tmpl w:val="08DC0564"/>
    <w:lvl w:ilvl="0" w:tentative="0">
      <w:start w:val="1"/>
      <w:numFmt w:val="decimal"/>
      <w:suff w:val="space"/>
      <w:lvlText w:val="（%1）"/>
      <w:lvlJc w:val="left"/>
    </w:lvl>
  </w:abstractNum>
  <w:abstractNum w:abstractNumId="11">
    <w:nsid w:val="1FC92C27"/>
    <w:multiLevelType w:val="multilevel"/>
    <w:tmpl w:val="1FC92C27"/>
    <w:lvl w:ilvl="0" w:tentative="0">
      <w:start w:val="1"/>
      <w:numFmt w:val="decimal"/>
      <w:pStyle w:val="53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2">
    <w:nsid w:val="1FD61727"/>
    <w:multiLevelType w:val="multilevel"/>
    <w:tmpl w:val="1FD61727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31EE9118"/>
    <w:multiLevelType w:val="singleLevel"/>
    <w:tmpl w:val="31EE9118"/>
    <w:lvl w:ilvl="0" w:tentative="0">
      <w:start w:val="1"/>
      <w:numFmt w:val="decimal"/>
      <w:suff w:val="nothing"/>
      <w:lvlText w:val="（%1）"/>
      <w:lvlJc w:val="left"/>
      <w:rPr>
        <w:rFonts w:hint="default"/>
        <w:color w:val="000000" w:themeColor="text1"/>
        <w14:textFill>
          <w14:solidFill>
            <w14:schemeClr w14:val="tx1"/>
          </w14:solidFill>
        </w14:textFill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2"/>
  </w:num>
  <w:num w:numId="7">
    <w:abstractNumId w:val="7"/>
  </w:num>
  <w:num w:numId="8">
    <w:abstractNumId w:val="4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attachedTemplate r:id="rId1"/>
  <w:documentProtection w:enforcement="0"/>
  <w:defaultTabStop w:val="720"/>
  <w:doNotHyphenateCaps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YyNDM4NGEyYmQ1NGI4ODFkOGQ3MjU0MmNkNjc2NGIifQ=="/>
  </w:docVars>
  <w:rsids>
    <w:rsidRoot w:val="12BA69E2"/>
    <w:rsid w:val="00000171"/>
    <w:rsid w:val="00001DC3"/>
    <w:rsid w:val="000348F2"/>
    <w:rsid w:val="000415C9"/>
    <w:rsid w:val="000A7960"/>
    <w:rsid w:val="00101FBB"/>
    <w:rsid w:val="001524B7"/>
    <w:rsid w:val="00173CD7"/>
    <w:rsid w:val="00181990"/>
    <w:rsid w:val="00195799"/>
    <w:rsid w:val="001D0FB9"/>
    <w:rsid w:val="00203B72"/>
    <w:rsid w:val="002159CC"/>
    <w:rsid w:val="0023346A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217AC"/>
    <w:rsid w:val="003B0612"/>
    <w:rsid w:val="003B06C3"/>
    <w:rsid w:val="003B47A3"/>
    <w:rsid w:val="003D6A9F"/>
    <w:rsid w:val="004007D2"/>
    <w:rsid w:val="004019D4"/>
    <w:rsid w:val="00404D2D"/>
    <w:rsid w:val="00411410"/>
    <w:rsid w:val="004316F3"/>
    <w:rsid w:val="00431F08"/>
    <w:rsid w:val="004663BF"/>
    <w:rsid w:val="004713DD"/>
    <w:rsid w:val="0048263D"/>
    <w:rsid w:val="004B7533"/>
    <w:rsid w:val="005528CF"/>
    <w:rsid w:val="00564840"/>
    <w:rsid w:val="005A7153"/>
    <w:rsid w:val="005C1CF4"/>
    <w:rsid w:val="005D6903"/>
    <w:rsid w:val="005E2314"/>
    <w:rsid w:val="00614659"/>
    <w:rsid w:val="006244DE"/>
    <w:rsid w:val="006A540E"/>
    <w:rsid w:val="006A6502"/>
    <w:rsid w:val="006D75B9"/>
    <w:rsid w:val="006E787C"/>
    <w:rsid w:val="00716E2F"/>
    <w:rsid w:val="007219EE"/>
    <w:rsid w:val="00755D64"/>
    <w:rsid w:val="007777F3"/>
    <w:rsid w:val="007C48A9"/>
    <w:rsid w:val="0080432E"/>
    <w:rsid w:val="00820E6E"/>
    <w:rsid w:val="00821768"/>
    <w:rsid w:val="00841745"/>
    <w:rsid w:val="0085099D"/>
    <w:rsid w:val="008658FE"/>
    <w:rsid w:val="00893BF0"/>
    <w:rsid w:val="0091263D"/>
    <w:rsid w:val="00943B39"/>
    <w:rsid w:val="009C3185"/>
    <w:rsid w:val="009D00DB"/>
    <w:rsid w:val="009D5E68"/>
    <w:rsid w:val="009E3AF7"/>
    <w:rsid w:val="009E3CC9"/>
    <w:rsid w:val="00A1757B"/>
    <w:rsid w:val="00A25345"/>
    <w:rsid w:val="00A473B0"/>
    <w:rsid w:val="00A52E25"/>
    <w:rsid w:val="00AC3C77"/>
    <w:rsid w:val="00AD11E4"/>
    <w:rsid w:val="00AD79F2"/>
    <w:rsid w:val="00AF3356"/>
    <w:rsid w:val="00AF751C"/>
    <w:rsid w:val="00B10BDE"/>
    <w:rsid w:val="00B36351"/>
    <w:rsid w:val="00B369D0"/>
    <w:rsid w:val="00B4353A"/>
    <w:rsid w:val="00B73B0B"/>
    <w:rsid w:val="00B92363"/>
    <w:rsid w:val="00B97623"/>
    <w:rsid w:val="00BA1519"/>
    <w:rsid w:val="00BA2ADD"/>
    <w:rsid w:val="00BF03FB"/>
    <w:rsid w:val="00C31042"/>
    <w:rsid w:val="00C44855"/>
    <w:rsid w:val="00C75820"/>
    <w:rsid w:val="00C81F93"/>
    <w:rsid w:val="00C87443"/>
    <w:rsid w:val="00CA421F"/>
    <w:rsid w:val="00CB1EBE"/>
    <w:rsid w:val="00CB6E9B"/>
    <w:rsid w:val="00CD7614"/>
    <w:rsid w:val="00CE1851"/>
    <w:rsid w:val="00CE18AF"/>
    <w:rsid w:val="00CF4E5D"/>
    <w:rsid w:val="00D202B0"/>
    <w:rsid w:val="00D635BD"/>
    <w:rsid w:val="00D65732"/>
    <w:rsid w:val="00D90891"/>
    <w:rsid w:val="00D91B58"/>
    <w:rsid w:val="00DA6D7A"/>
    <w:rsid w:val="00DD3826"/>
    <w:rsid w:val="00DF646D"/>
    <w:rsid w:val="00E246D3"/>
    <w:rsid w:val="00E5290F"/>
    <w:rsid w:val="00E57093"/>
    <w:rsid w:val="00E7176A"/>
    <w:rsid w:val="00EA554D"/>
    <w:rsid w:val="00EE7D6D"/>
    <w:rsid w:val="00F04F1D"/>
    <w:rsid w:val="00F12BBB"/>
    <w:rsid w:val="00F60B20"/>
    <w:rsid w:val="00F90CD8"/>
    <w:rsid w:val="00FD19D6"/>
    <w:rsid w:val="00FE781C"/>
    <w:rsid w:val="00FF6028"/>
    <w:rsid w:val="055271CB"/>
    <w:rsid w:val="0A877396"/>
    <w:rsid w:val="0C6B7626"/>
    <w:rsid w:val="0CFE61E4"/>
    <w:rsid w:val="0DE0419F"/>
    <w:rsid w:val="0E517F38"/>
    <w:rsid w:val="0FD84356"/>
    <w:rsid w:val="120C3BF7"/>
    <w:rsid w:val="12BA69E2"/>
    <w:rsid w:val="147A17CF"/>
    <w:rsid w:val="17C3496B"/>
    <w:rsid w:val="1B83726F"/>
    <w:rsid w:val="1F2F3756"/>
    <w:rsid w:val="2426536F"/>
    <w:rsid w:val="290E590B"/>
    <w:rsid w:val="2E170C8A"/>
    <w:rsid w:val="2F2B53B6"/>
    <w:rsid w:val="34E030CF"/>
    <w:rsid w:val="352869D7"/>
    <w:rsid w:val="39960C9A"/>
    <w:rsid w:val="39FC6651"/>
    <w:rsid w:val="3DF06044"/>
    <w:rsid w:val="3EF56F10"/>
    <w:rsid w:val="430337F8"/>
    <w:rsid w:val="444E24A0"/>
    <w:rsid w:val="45BD728F"/>
    <w:rsid w:val="48474F49"/>
    <w:rsid w:val="4D3D1E94"/>
    <w:rsid w:val="4E484668"/>
    <w:rsid w:val="4F3647D7"/>
    <w:rsid w:val="54843081"/>
    <w:rsid w:val="58360206"/>
    <w:rsid w:val="5A376B2B"/>
    <w:rsid w:val="5D69743B"/>
    <w:rsid w:val="5FD715DC"/>
    <w:rsid w:val="6103495A"/>
    <w:rsid w:val="64B369F1"/>
    <w:rsid w:val="66EB33EF"/>
    <w:rsid w:val="6B2053B7"/>
    <w:rsid w:val="6BAA0F0C"/>
    <w:rsid w:val="6EB775A3"/>
    <w:rsid w:val="705614CD"/>
    <w:rsid w:val="73475485"/>
    <w:rsid w:val="779A619D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name="List Bullet 2"/>
    <w:lsdException w:qFormat="1" w:unhideWhenUsed="0" w:uiPriority="0" w:name="List Bullet 3"/>
    <w:lsdException w:qFormat="1" w:unhideWhenUsed="0" w:uiPriority="0" w:name="List Bullet 4"/>
    <w:lsdException w:qFormat="1" w:unhideWhenUsed="0" w:uiPriority="0" w:name="List Bullet 5"/>
    <w:lsdException w:qFormat="1" w:unhideWhenUsed="0" w:uiPriority="0" w:name="List Number 2"/>
    <w:lsdException w:qFormat="1" w:unhideWhenUsed="0" w:uiPriority="0" w:name="List Number 3"/>
    <w:lsdException w:qFormat="1" w:unhideWhenUsed="0" w:uiPriority="0" w:name="List Number 4"/>
    <w:lsdException w:qFormat="1" w:unhideWhenUsed="0" w:uiPriority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SimSun" w:cs="Times New Roman"/>
      <w:snapToGrid w:val="0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qFormat/>
    <w:uiPriority w:val="0"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5">
    <w:name w:val="heading 3"/>
    <w:basedOn w:val="2"/>
    <w:next w:val="3"/>
    <w:qFormat/>
    <w:uiPriority w:val="0"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43">
    <w:name w:val="Default Paragraph Font"/>
    <w:semiHidden/>
    <w:unhideWhenUsed/>
    <w:qFormat/>
    <w:uiPriority w:val="1"/>
  </w:style>
  <w:style w:type="table" w:default="1" w:styleId="4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semiHidden/>
    <w:qFormat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qFormat/>
    <w:uiPriority w:val="0"/>
    <w:pPr>
      <w:ind w:left="1200"/>
    </w:pPr>
    <w:rPr>
      <w:rFonts w:ascii="Times New Roman"/>
      <w:szCs w:val="21"/>
    </w:rPr>
  </w:style>
  <w:style w:type="paragraph" w:styleId="13">
    <w:name w:val="List Number 2"/>
    <w:basedOn w:val="1"/>
    <w:semiHidden/>
    <w:qFormat/>
    <w:uiPriority w:val="0"/>
    <w:pPr>
      <w:widowControl/>
      <w:numPr>
        <w:ilvl w:val="0"/>
        <w:numId w:val="2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14">
    <w:name w:val="List Bullet 4"/>
    <w:basedOn w:val="1"/>
    <w:semiHidden/>
    <w:qFormat/>
    <w:uiPriority w:val="0"/>
    <w:pPr>
      <w:widowControl/>
      <w:numPr>
        <w:ilvl w:val="0"/>
        <w:numId w:val="3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15">
    <w:name w:val="List Number"/>
    <w:basedOn w:val="1"/>
    <w:semiHidden/>
    <w:qFormat/>
    <w:uiPriority w:val="0"/>
    <w:pPr>
      <w:widowControl/>
      <w:numPr>
        <w:ilvl w:val="0"/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16">
    <w:name w:val="Normal Indent"/>
    <w:basedOn w:val="1"/>
    <w:semiHidden/>
    <w:qFormat/>
    <w:uiPriority w:val="0"/>
    <w:pPr>
      <w:ind w:left="900" w:hanging="900"/>
    </w:pPr>
  </w:style>
  <w:style w:type="paragraph" w:styleId="17">
    <w:name w:val="caption"/>
    <w:basedOn w:val="3"/>
    <w:next w:val="1"/>
    <w:qFormat/>
    <w:uiPriority w:val="0"/>
    <w:rPr>
      <w:rFonts w:eastAsia="Arial" w:cs="Arial"/>
      <w:i/>
    </w:rPr>
  </w:style>
  <w:style w:type="paragraph" w:styleId="18">
    <w:name w:val="Document Map"/>
    <w:basedOn w:val="1"/>
    <w:semiHidden/>
    <w:qFormat/>
    <w:uiPriority w:val="0"/>
    <w:pPr>
      <w:shd w:val="clear" w:color="auto" w:fill="000080"/>
    </w:pPr>
  </w:style>
  <w:style w:type="paragraph" w:styleId="19">
    <w:name w:val="annotation text"/>
    <w:basedOn w:val="1"/>
    <w:semiHidden/>
    <w:qFormat/>
    <w:uiPriority w:val="0"/>
  </w:style>
  <w:style w:type="paragraph" w:styleId="20">
    <w:name w:val="List Bullet 3"/>
    <w:basedOn w:val="1"/>
    <w:semiHidden/>
    <w:qFormat/>
    <w:uiPriority w:val="0"/>
    <w:pPr>
      <w:widowControl/>
      <w:numPr>
        <w:ilvl w:val="0"/>
        <w:numId w:val="5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1">
    <w:name w:val="Body Text Indent"/>
    <w:basedOn w:val="1"/>
    <w:semiHidden/>
    <w:qFormat/>
    <w:uiPriority w:val="0"/>
    <w:pPr>
      <w:ind w:left="720"/>
    </w:pPr>
    <w:rPr>
      <w:i/>
      <w:iCs/>
      <w:color w:val="0000FF"/>
      <w:u w:val="single"/>
    </w:rPr>
  </w:style>
  <w:style w:type="paragraph" w:styleId="22">
    <w:name w:val="List Number 3"/>
    <w:basedOn w:val="1"/>
    <w:semiHidden/>
    <w:qFormat/>
    <w:uiPriority w:val="0"/>
    <w:pPr>
      <w:widowControl/>
      <w:numPr>
        <w:ilvl w:val="0"/>
        <w:numId w:val="6"/>
      </w:numPr>
      <w:tabs>
        <w:tab w:val="left" w:pos="1080"/>
        <w:tab w:val="clear" w:pos="120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3">
    <w:name w:val="List Bullet 2"/>
    <w:basedOn w:val="1"/>
    <w:semiHidden/>
    <w:qFormat/>
    <w:uiPriority w:val="0"/>
    <w:pPr>
      <w:widowControl/>
      <w:numPr>
        <w:ilvl w:val="0"/>
        <w:numId w:val="7"/>
      </w:numPr>
      <w:tabs>
        <w:tab w:val="left" w:pos="720"/>
        <w:tab w:val="clear" w:pos="78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24">
    <w:name w:val="toc 5"/>
    <w:basedOn w:val="1"/>
    <w:next w:val="1"/>
    <w:semiHidden/>
    <w:qFormat/>
    <w:uiPriority w:val="0"/>
    <w:pPr>
      <w:ind w:left="800"/>
    </w:pPr>
    <w:rPr>
      <w:rFonts w:ascii="Times New Roman"/>
      <w:szCs w:val="21"/>
    </w:rPr>
  </w:style>
  <w:style w:type="paragraph" w:styleId="25">
    <w:name w:val="toc 3"/>
    <w:basedOn w:val="1"/>
    <w:next w:val="1"/>
    <w:semiHidden/>
    <w:qFormat/>
    <w:uiPriority w:val="0"/>
    <w:pPr>
      <w:ind w:left="400"/>
    </w:pPr>
    <w:rPr>
      <w:rFonts w:ascii="Times New Roman"/>
      <w:i/>
      <w:iCs/>
      <w:szCs w:val="24"/>
    </w:rPr>
  </w:style>
  <w:style w:type="paragraph" w:styleId="26">
    <w:name w:val="List Bullet 5"/>
    <w:basedOn w:val="1"/>
    <w:semiHidden/>
    <w:qFormat/>
    <w:uiPriority w:val="0"/>
    <w:pPr>
      <w:widowControl/>
      <w:numPr>
        <w:ilvl w:val="0"/>
        <w:numId w:val="8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27">
    <w:name w:val="List Number 4"/>
    <w:basedOn w:val="1"/>
    <w:semiHidden/>
    <w:qFormat/>
    <w:uiPriority w:val="0"/>
    <w:pPr>
      <w:widowControl/>
      <w:numPr>
        <w:ilvl w:val="0"/>
        <w:numId w:val="9"/>
      </w:numPr>
      <w:tabs>
        <w:tab w:val="left" w:pos="1440"/>
        <w:tab w:val="clear" w:pos="162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28">
    <w:name w:val="toc 8"/>
    <w:basedOn w:val="1"/>
    <w:next w:val="1"/>
    <w:semiHidden/>
    <w:qFormat/>
    <w:uiPriority w:val="0"/>
    <w:pPr>
      <w:ind w:left="1400"/>
    </w:pPr>
    <w:rPr>
      <w:rFonts w:ascii="Times New Roman"/>
      <w:szCs w:val="21"/>
    </w:rPr>
  </w:style>
  <w:style w:type="paragraph" w:styleId="29">
    <w:name w:val="Balloon Text"/>
    <w:basedOn w:val="1"/>
    <w:link w:val="74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0">
    <w:name w:val="footer"/>
    <w:basedOn w:val="1"/>
    <w:semiHidden/>
    <w:qFormat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3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hAnsi="Times New Roman" w:eastAsia="楷体_GB2312"/>
      <w:snapToGrid/>
      <w:kern w:val="2"/>
      <w:sz w:val="21"/>
    </w:rPr>
  </w:style>
  <w:style w:type="paragraph" w:styleId="32">
    <w:name w:val="toc 1"/>
    <w:basedOn w:val="1"/>
    <w:next w:val="1"/>
    <w:semiHidden/>
    <w:qFormat/>
    <w:uiPriority w:val="0"/>
    <w:pPr>
      <w:spacing w:before="120" w:after="120"/>
    </w:pPr>
    <w:rPr>
      <w:rFonts w:ascii="Times New Roman"/>
      <w:b/>
      <w:bCs/>
      <w:caps/>
      <w:szCs w:val="24"/>
    </w:rPr>
  </w:style>
  <w:style w:type="paragraph" w:styleId="33">
    <w:name w:val="toc 4"/>
    <w:basedOn w:val="1"/>
    <w:next w:val="1"/>
    <w:semiHidden/>
    <w:qFormat/>
    <w:uiPriority w:val="0"/>
    <w:pPr>
      <w:ind w:left="600"/>
    </w:pPr>
    <w:rPr>
      <w:rFonts w:ascii="Times New Roman"/>
      <w:szCs w:val="21"/>
    </w:rPr>
  </w:style>
  <w:style w:type="paragraph" w:styleId="34">
    <w:name w:val="Subtitle"/>
    <w:basedOn w:val="1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35">
    <w:name w:val="List Number 5"/>
    <w:basedOn w:val="1"/>
    <w:semiHidden/>
    <w:qFormat/>
    <w:uiPriority w:val="0"/>
    <w:pPr>
      <w:widowControl/>
      <w:numPr>
        <w:ilvl w:val="0"/>
        <w:numId w:val="10"/>
      </w:numPr>
      <w:tabs>
        <w:tab w:val="left" w:pos="1800"/>
        <w:tab w:val="clear" w:pos="204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36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7">
    <w:name w:val="toc 6"/>
    <w:basedOn w:val="1"/>
    <w:next w:val="1"/>
    <w:semiHidden/>
    <w:qFormat/>
    <w:uiPriority w:val="0"/>
    <w:pPr>
      <w:ind w:left="1000"/>
    </w:pPr>
    <w:rPr>
      <w:rFonts w:ascii="Times New Roman"/>
      <w:szCs w:val="21"/>
    </w:rPr>
  </w:style>
  <w:style w:type="paragraph" w:styleId="38">
    <w:name w:val="toc 2"/>
    <w:basedOn w:val="1"/>
    <w:next w:val="1"/>
    <w:semiHidden/>
    <w:qFormat/>
    <w:uiPriority w:val="0"/>
    <w:pPr>
      <w:ind w:left="200"/>
    </w:pPr>
    <w:rPr>
      <w:rFonts w:ascii="Times New Roman"/>
      <w:smallCaps/>
      <w:szCs w:val="24"/>
    </w:rPr>
  </w:style>
  <w:style w:type="paragraph" w:styleId="39">
    <w:name w:val="toc 9"/>
    <w:basedOn w:val="1"/>
    <w:next w:val="1"/>
    <w:semiHidden/>
    <w:qFormat/>
    <w:uiPriority w:val="0"/>
    <w:pPr>
      <w:ind w:left="1600"/>
    </w:pPr>
    <w:rPr>
      <w:rFonts w:ascii="Times New Roman"/>
      <w:szCs w:val="21"/>
    </w:rPr>
  </w:style>
  <w:style w:type="paragraph" w:styleId="40">
    <w:name w:val="Title"/>
    <w:basedOn w:val="1"/>
    <w:next w:val="1"/>
    <w:qFormat/>
    <w:uiPriority w:val="0"/>
    <w:pPr>
      <w:spacing w:line="240" w:lineRule="auto"/>
      <w:jc w:val="center"/>
    </w:pPr>
    <w:rPr>
      <w:b/>
      <w:bCs/>
      <w:sz w:val="36"/>
      <w:szCs w:val="36"/>
    </w:rPr>
  </w:style>
  <w:style w:type="table" w:styleId="42">
    <w:name w:val="Table Grid"/>
    <w:basedOn w:val="4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44">
    <w:name w:val="page number"/>
    <w:basedOn w:val="43"/>
    <w:semiHidden/>
    <w:qFormat/>
    <w:uiPriority w:val="0"/>
    <w:rPr>
      <w:rFonts w:eastAsia="Arial"/>
    </w:rPr>
  </w:style>
  <w:style w:type="character" w:styleId="45">
    <w:name w:val="FollowedHyperlink"/>
    <w:basedOn w:val="43"/>
    <w:semiHidden/>
    <w:qFormat/>
    <w:uiPriority w:val="0"/>
    <w:rPr>
      <w:color w:val="800080"/>
      <w:u w:val="single"/>
    </w:rPr>
  </w:style>
  <w:style w:type="character" w:styleId="46">
    <w:name w:val="Hyperlink"/>
    <w:basedOn w:val="43"/>
    <w:semiHidden/>
    <w:qFormat/>
    <w:uiPriority w:val="0"/>
    <w:rPr>
      <w:color w:val="0000FF"/>
      <w:u w:val="single"/>
    </w:rPr>
  </w:style>
  <w:style w:type="character" w:styleId="47">
    <w:name w:val="annotation reference"/>
    <w:basedOn w:val="43"/>
    <w:semiHidden/>
    <w:qFormat/>
    <w:uiPriority w:val="0"/>
    <w:rPr>
      <w:sz w:val="21"/>
      <w:szCs w:val="21"/>
    </w:rPr>
  </w:style>
  <w:style w:type="character" w:styleId="48">
    <w:name w:val="footnote reference"/>
    <w:basedOn w:val="43"/>
    <w:semiHidden/>
    <w:qFormat/>
    <w:uiPriority w:val="0"/>
    <w:rPr>
      <w:sz w:val="20"/>
      <w:szCs w:val="20"/>
      <w:vertAlign w:val="superscript"/>
    </w:rPr>
  </w:style>
  <w:style w:type="paragraph" w:customStyle="1" w:styleId="49">
    <w:name w:val="Figure edge"/>
    <w:basedOn w:val="1"/>
    <w:qFormat/>
    <w:uiPriority w:val="0"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50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51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52">
    <w:name w:val="Figure"/>
    <w:basedOn w:val="1"/>
    <w:qFormat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53">
    <w:name w:val="Bullet"/>
    <w:basedOn w:val="1"/>
    <w:qFormat/>
    <w:uiPriority w:val="0"/>
    <w:pPr>
      <w:widowControl/>
      <w:numPr>
        <w:ilvl w:val="0"/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5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55">
    <w:name w:val="Bullet1"/>
    <w:basedOn w:val="1"/>
    <w:qFormat/>
    <w:uiPriority w:val="0"/>
    <w:pPr>
      <w:ind w:left="720" w:hanging="432"/>
    </w:pPr>
  </w:style>
  <w:style w:type="paragraph" w:customStyle="1" w:styleId="56">
    <w:name w:val="Tabletext"/>
    <w:basedOn w:val="1"/>
    <w:qFormat/>
    <w:uiPriority w:val="0"/>
  </w:style>
  <w:style w:type="paragraph" w:customStyle="1" w:styleId="57">
    <w:name w:val="Blockquote"/>
    <w:basedOn w:val="1"/>
    <w:qFormat/>
    <w:uiPriority w:val="0"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58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59">
    <w:name w:val="附录"/>
    <w:basedOn w:val="1"/>
    <w:qFormat/>
    <w:uiPriority w:val="0"/>
    <w:rPr>
      <w:b/>
      <w:bCs/>
      <w:sz w:val="22"/>
    </w:rPr>
  </w:style>
  <w:style w:type="paragraph" w:customStyle="1" w:styleId="60">
    <w:name w:val="tablecoloumn"/>
    <w:basedOn w:val="3"/>
    <w:qFormat/>
    <w:uiPriority w:val="0"/>
    <w:pPr>
      <w:keepNext/>
      <w:ind w:left="72"/>
    </w:pPr>
    <w:rPr>
      <w:b/>
    </w:rPr>
  </w:style>
  <w:style w:type="paragraph" w:customStyle="1" w:styleId="61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62">
    <w:name w:val="Main Title"/>
    <w:basedOn w:val="1"/>
    <w:qFormat/>
    <w:uiPriority w:val="0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6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64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65">
    <w:name w:val="Table Row"/>
    <w:basedOn w:val="1"/>
    <w:qFormat/>
    <w:uiPriority w:val="0"/>
    <w:pPr>
      <w:spacing w:before="60" w:after="60"/>
    </w:pPr>
    <w:rPr>
      <w:b/>
    </w:rPr>
  </w:style>
  <w:style w:type="character" w:customStyle="1" w:styleId="66">
    <w:name w:val="tw4winMark"/>
    <w:qFormat/>
    <w:uiPriority w:val="0"/>
    <w:rPr>
      <w:rFonts w:ascii="Courier New" w:hAnsi="Courier New" w:cs="Courier New"/>
      <w:vanish/>
      <w:color w:val="800080"/>
      <w:vertAlign w:val="subscript"/>
    </w:rPr>
  </w:style>
  <w:style w:type="character" w:customStyle="1" w:styleId="67">
    <w:name w:val="tw4winError"/>
    <w:qFormat/>
    <w:uiPriority w:val="0"/>
    <w:rPr>
      <w:rFonts w:ascii="Courier New" w:hAnsi="Courier New" w:cs="Courier New"/>
      <w:color w:val="00FF00"/>
      <w:sz w:val="40"/>
      <w:szCs w:val="40"/>
    </w:rPr>
  </w:style>
  <w:style w:type="character" w:customStyle="1" w:styleId="68">
    <w:name w:val="tw4winTerm"/>
    <w:qFormat/>
    <w:uiPriority w:val="0"/>
    <w:rPr>
      <w:color w:val="0000FF"/>
    </w:rPr>
  </w:style>
  <w:style w:type="character" w:customStyle="1" w:styleId="69">
    <w:name w:val="tw4winPopup"/>
    <w:qFormat/>
    <w:uiPriority w:val="0"/>
    <w:rPr>
      <w:rFonts w:ascii="Courier New" w:hAnsi="Courier New" w:cs="Courier New"/>
      <w:color w:val="008000"/>
    </w:rPr>
  </w:style>
  <w:style w:type="character" w:customStyle="1" w:styleId="70">
    <w:name w:val="tw4winJump"/>
    <w:qFormat/>
    <w:uiPriority w:val="0"/>
    <w:rPr>
      <w:rFonts w:ascii="Courier New" w:hAnsi="Courier New" w:cs="Courier New"/>
      <w:color w:val="008080"/>
    </w:rPr>
  </w:style>
  <w:style w:type="character" w:customStyle="1" w:styleId="71">
    <w:name w:val="tw4winExternal"/>
    <w:qFormat/>
    <w:uiPriority w:val="0"/>
    <w:rPr>
      <w:rFonts w:ascii="Courier New" w:hAnsi="Courier New" w:cs="Courier New"/>
      <w:color w:val="808080"/>
    </w:rPr>
  </w:style>
  <w:style w:type="character" w:customStyle="1" w:styleId="72">
    <w:name w:val="tw4winInternal"/>
    <w:qFormat/>
    <w:uiPriority w:val="0"/>
    <w:rPr>
      <w:rFonts w:ascii="Courier New" w:hAnsi="Courier New" w:cs="Courier New"/>
      <w:color w:val="FF0000"/>
    </w:rPr>
  </w:style>
  <w:style w:type="character" w:customStyle="1" w:styleId="73">
    <w:name w:val="Char Char"/>
    <w:basedOn w:val="43"/>
    <w:qFormat/>
    <w:uiPriority w:val="0"/>
    <w:rPr>
      <w:rFonts w:ascii="Arial" w:hAnsi="Arial" w:eastAsia="SimSun"/>
      <w:b/>
      <w:bCs/>
      <w:snapToGrid w:val="0"/>
      <w:sz w:val="36"/>
      <w:szCs w:val="36"/>
      <w:lang w:val="en-US" w:eastAsia="zh-CN" w:bidi="ar-SA"/>
    </w:rPr>
  </w:style>
  <w:style w:type="character" w:customStyle="1" w:styleId="74">
    <w:name w:val="批注框文本 字符"/>
    <w:basedOn w:val="43"/>
    <w:link w:val="29"/>
    <w:semiHidden/>
    <w:qFormat/>
    <w:uiPriority w:val="99"/>
    <w:rPr>
      <w:rFonts w:ascii="Arial" w:hAnsi="Arial"/>
      <w:snapToGrid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.png"/><Relationship Id="rId15" Type="http://schemas.openxmlformats.org/officeDocument/2006/relationships/theme" Target="theme/theme1.xml"/><Relationship Id="rId14" Type="http://schemas.openxmlformats.org/officeDocument/2006/relationships/footer" Target="footer5.xml"/><Relationship Id="rId13" Type="http://schemas.openxmlformats.org/officeDocument/2006/relationships/footer" Target="footer4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HD-PMC-305_周例会纪要.dot</Template>
  <Pages>3</Pages>
  <Words>446</Words>
  <Characters>490</Characters>
  <Lines>11</Lines>
  <Paragraphs>3</Paragraphs>
  <TotalTime>23</TotalTime>
  <ScaleCrop>false</ScaleCrop>
  <LinksUpToDate>false</LinksUpToDate>
  <CharactersWithSpaces>570</CharactersWithSpaces>
  <Application>WPS Office_12.1.0.17440_F1E327BC-269C-435d-A152-05C5408002CA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2021-07-27T16:04:00Z</dcterms:created>
  <dc:creator>Administrator</dc:creator>
  <cp:lastModifiedBy>Asphyxia</cp:lastModifiedBy>
  <dcterms:modified xsi:type="dcterms:W3CDTF">2024-07-21T14:17:38Z</dcterms:modified>
  <dc:subject>&lt;项目名称&gt;</dc:subject>
  <dc:title>&lt;阶段名称&gt;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2052-12.1.0.17440</vt:lpwstr>
  </property>
  <property fmtid="{D5CDD505-2E9C-101B-9397-08002B2CF9AE}" pid="3" name="ICV">
    <vt:lpwstr>91221F8CFDAB49748F0B4D93FA62E7B5</vt:lpwstr>
  </property>
</Properties>
</file>